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Interview Preparation Responses</w:t>
      </w:r>
    </w:p>
    <w:p/>
    <w:p>
      <w:pPr>
        <w:pStyle w:val="Heading2"/>
      </w:pPr>
      <w:r>
        <w:t>Q1: Tell me about yourself</w:t>
      </w:r>
    </w:p>
    <w:p>
      <w:r>
        <w:t>Good morning, and thank you for this opportunity. I’m Pallav Kumar, a pre-final year Computer Science student at IIIT Guwahati, currently pursuing my Bachelor of Technology in Computer Science and Engineering. I have a strong foundation in Data Structures and Algorithms (DSA) and enjoy applying my skills to solve practical, real-world challenges.</w:t>
        <w:br/>
        <w:br/>
        <w:t>I’m skilled in C, C++, Python, Java, and JavaScript. Currently, I’m part of a team in the Smart India Hackathon (SIH), where we’re developing an AI-based interactive chatbot for the Department of Justice.</w:t>
        <w:br/>
        <w:br/>
        <w:t>In addition to my studies, I've been the programming club coordinator at IIIT Guwahati. Currently, I’m the team head of Web and Creative for our annual tech fest.</w:t>
        <w:br/>
        <w:br/>
        <w:t>I’m eager to learn and grow in a collaborative environment, and I’m confident that my skills and passion make me a strong candidate for this role. I look forward to making meaningful contributions in your organization.</w:t>
      </w:r>
    </w:p>
    <w:p/>
    <w:p>
      <w:pPr>
        <w:pStyle w:val="Heading2"/>
      </w:pPr>
      <w:r>
        <w:t>Q2: Why do you want to work for our company (Accenture)?</w:t>
      </w:r>
    </w:p>
    <w:p>
      <w:r>
        <w:t>I want to work for Accenture because it provides an excellent opportunity to tackle complex challenges as a software developer. I connect with the company’s mission of empowering people and making a positive impact. I’m excited to join a team that shares my passion for helping others, and I believe my skills and experiences will allow me to contribute effectively to your upcoming projects.</w:t>
      </w:r>
    </w:p>
    <w:p/>
    <w:p>
      <w:pPr>
        <w:pStyle w:val="Heading2"/>
      </w:pPr>
      <w:r>
        <w:t>Q3: Why should we hire you?</w:t>
      </w:r>
    </w:p>
    <w:p>
      <w:r>
        <w:t>I believe I’m a great fit for this role because I'm self-motivated and committed to delivering high-quality results. I take ownership of my work and approach problems flexibly, which enables me to find innovative solutions. Whether working independently or as part of a team, I’m dedicated to making a positive impact on projects and supporting the organization’s goals. Overall, I’m confident that my skills and determination will allow me to contribute effectively.</w:t>
      </w:r>
    </w:p>
    <w:p/>
    <w:p>
      <w:pPr>
        <w:pStyle w:val="Heading2"/>
      </w:pPr>
      <w:r>
        <w:t>Q4: Where do you see yourself in 5 years?</w:t>
      </w:r>
    </w:p>
    <w:p>
      <w:r>
        <w:t>In five years, I see myself as a valuable member of this organization, ideally leading a strong team. I plan to focus on short-term goals that align with the company’s objectives while continuously developing my skills. I hope to create a positive work environment where my team and I can thrive and find enjoyment in our success together.</w:t>
      </w:r>
    </w:p>
    <w:p/>
    <w:p>
      <w:pPr>
        <w:pStyle w:val="Heading2"/>
      </w:pPr>
      <w:r>
        <w:t>Q5: What are your biggest strengths and weaknesses?</w:t>
      </w:r>
    </w:p>
    <w:p>
      <w:r>
        <w:t>Strengths: One of my biggest strengths is my flexibility, which helps me adapt quickly to new situations and challenges. In group projects, I can easily take on different roles depending on what the team needs. I am also very motivated; I work hard to achieve good grades and support my teammates. Additionally, I’m a fast learner and pick up new ideas and technologies quickly. This was clear in my programming class, where I learned complex topics and used them successfully in my assignments.</w:t>
        <w:br/>
        <w:br/>
        <w:t>Weaknesses: On the other hand, I recognize that I sometimes struggle with patience, especially when projects take longer than expected or when working with new classmates. I'm working on this by practicing mindfulness techniques to remain focused and calm. Additionally, I tend to be quite talkative, which can sometimes steer conversations off-topic. I’m aware of this and make an effort to listen more and encourage others to share their ideas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